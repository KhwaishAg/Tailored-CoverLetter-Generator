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3E3A" w14:textId="5DFF4C44" w:rsidR="005A55A7" w:rsidRPr="005A55A7" w:rsidRDefault="005A55A7" w:rsidP="005A55A7">
      <w:pPr>
        <w:rPr>
          <w:rFonts w:asciiTheme="majorHAnsi" w:hAnsiTheme="majorHAnsi" w:cstheme="majorHAnsi"/>
          <w:b/>
          <w:bCs/>
          <w:sz w:val="28"/>
          <w:szCs w:val="36"/>
          <w:u w:val="single"/>
          <w:lang w:val="en-IN"/>
        </w:rPr>
      </w:pPr>
      <w:r w:rsidRPr="005A55A7">
        <w:rPr>
          <w:rFonts w:asciiTheme="majorHAnsi" w:hAnsiTheme="majorHAnsi" w:cstheme="majorHAnsi"/>
          <w:b/>
          <w:bCs/>
          <w:sz w:val="28"/>
          <w:szCs w:val="36"/>
          <w:u w:val="single"/>
          <w:lang w:val="en-IN"/>
        </w:rPr>
        <w:t>Development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5776"/>
      </w:tblGrid>
      <w:tr w:rsidR="005A55A7" w:rsidRPr="005A55A7" w14:paraId="452EECBD" w14:textId="77777777" w:rsidTr="005A55A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FC73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Date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CF9F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20-06-2025</w:t>
            </w:r>
          </w:p>
        </w:tc>
      </w:tr>
      <w:tr w:rsidR="005A55A7" w:rsidRPr="005A55A7" w14:paraId="3CC8AF75" w14:textId="77777777" w:rsidTr="005A55A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F0AB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Project Name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A14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Empowering Career Progression with Tailored Cover Letters</w:t>
            </w:r>
          </w:p>
        </w:tc>
      </w:tr>
      <w:tr w:rsidR="005A55A7" w:rsidRPr="005A55A7" w14:paraId="4F07B04E" w14:textId="77777777" w:rsidTr="005A55A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EC33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Team ID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526B" w14:textId="559B870B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SWTID1749741458</w:t>
            </w:r>
          </w:p>
        </w:tc>
      </w:tr>
      <w:tr w:rsidR="005A55A7" w:rsidRPr="005A55A7" w14:paraId="6092D4F6" w14:textId="77777777" w:rsidTr="005A55A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8D94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Maximum Marks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6087" w14:textId="77777777" w:rsidR="005A55A7" w:rsidRPr="005A55A7" w:rsidRDefault="005A55A7" w:rsidP="005A55A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</w:pPr>
            <w:r w:rsidRPr="005A55A7">
              <w:rPr>
                <w:rFonts w:asciiTheme="majorHAnsi" w:hAnsiTheme="majorHAnsi" w:cstheme="majorHAnsi"/>
                <w:b/>
                <w:bCs/>
                <w:sz w:val="24"/>
                <w:szCs w:val="32"/>
                <w:lang w:val="en-IN"/>
              </w:rPr>
              <w:t>5M</w:t>
            </w:r>
          </w:p>
        </w:tc>
      </w:tr>
    </w:tbl>
    <w:p w14:paraId="7C00CADD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</w:p>
    <w:p w14:paraId="457376E6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</w:p>
    <w:p w14:paraId="79A51DB5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Project Title:</w:t>
      </w:r>
    </w:p>
    <w:p w14:paraId="4E71A5E2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Smart AI Cover Letter Generator using Gemini API &amp;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</w:p>
    <w:p w14:paraId="78F5B620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Objective:</w:t>
      </w:r>
    </w:p>
    <w:p w14:paraId="0558E077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To develop an intelligent and interactive web application that generates personalized, professional cover letters based on either form input or uploaded resumes, using Google's Gemini large language model (LLM).</w:t>
      </w:r>
    </w:p>
    <w:p w14:paraId="3DA7EC01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Tech Stack:</w:t>
      </w:r>
    </w:p>
    <w:p w14:paraId="6E15B3BC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- Frontend &amp; Web App Framework: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 AI Model: Google Generative AI (Gemini 1.5 Flash)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 PDF Handling: PyPDF2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 Environment Variable Management: python-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 Programming Language: Python 3.8+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</w:p>
    <w:p w14:paraId="519D172D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Directory Structure:</w:t>
      </w:r>
    </w:p>
    <w:p w14:paraId="128EF823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project_root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/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── app.py                    # Main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app with navigation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── homepage.py               # UI for homepage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── form_based.py             # Form-based cover letter generator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── resume_based.py           # Resume-based cover letter generator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lastRenderedPageBreak/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─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─ .env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                     # Environment file storing Gemini API key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="MS Gothic" w:eastAsia="MS Gothic" w:hAnsi="MS Gothic" w:cs="MS Gothic" w:hint="eastAsia"/>
          <w:sz w:val="24"/>
          <w:szCs w:val="32"/>
          <w:lang w:val="en-IN"/>
        </w:rPr>
        <w:t>├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── requirements.txt          # Required Python libraries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</w:p>
    <w:p w14:paraId="11D20194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How to Run the Project:</w:t>
      </w:r>
    </w:p>
    <w:p w14:paraId="40933A58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1. Clone or Download the Project: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git clone 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repo_url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cd 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project_directory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2. Create a Virtual Environment: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python -m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venv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venv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source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venv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/bin/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activate  (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or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venv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\Scripts\activate on Windows)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3. Install Dependencies: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pip install -r requirements.txt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4. Create 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the .env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File: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GEMINI_KEY="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your_gemini_api_key_here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5. Run the App: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run app.py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</w:p>
    <w:p w14:paraId="6B3228EB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Included Code Files:</w:t>
      </w:r>
    </w:p>
    <w:p w14:paraId="7E58AF3C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app.py</w:t>
      </w:r>
    </w:p>
    <w:p w14:paraId="2B479858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# app.py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homepage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show_homepage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form_based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form_based_cover_letter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resume_based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resume_based_cover_letter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st.set_page_config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page_title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="Smart Cover Letter Generator",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page_icon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💼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>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# Custom CSS for a modern, clean look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t xml:space="preserve">    &lt;style&gt;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.main {background-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 #f8f9fa;}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.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&gt;button {background-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: #4CAF50;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 white; width: 100%; margin-bottom: 10px;}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.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stDownloadButton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&gt;button {background-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: #1976D2;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 white;}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.sidebar-title {font-size: 1.3rem; font-weight: 600; margin-bottom: 1.5rem;}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&lt;/style&gt;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""",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# Initialize session state for navigation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if 'page' not in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"Home"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st.sidebar.markdown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('&lt;div class="sidebar-title"&gt;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🧭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Navigation&lt;/div&gt;',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# Sidebar navigation with buttons (no radio or dropdown)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st.sidebar.button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🏠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Home",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use_container_width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"Home"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st.sidebar.button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📝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Form-Based",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use_container_width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"Form-Based"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st.sidebar.button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📄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Resume-Based",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use_container_width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"Resume-Based"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# Main area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== "Home":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show_homepage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elif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== "Form-Based":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form_based_cover_letter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else: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resume_based_cover_letter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</w:t>
      </w:r>
    </w:p>
    <w:p w14:paraId="74AC3212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homepage.py</w:t>
      </w:r>
    </w:p>
    <w:p w14:paraId="0D09CF08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def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show_homepage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💼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Welcome to Smart AI Cover Letter Generator")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# Custom CSS for fun, modern cards and sidebar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&lt;style&gt;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.option-card 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padding: 1.5rem;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margin-bottom: 1.5rem;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border-radius: 0.7rem;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background: linear-gradient(135deg, #e3f2fd 60%, #fffde7 100%);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box-shadow: 0 4px 16px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rgba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(0,0,0,0.07);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transition: transform 0.1s;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.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option-card:hover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transform: scale(1.03);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box-shadow: 0 8px 32px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rgba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(25, 118, 210, 0.12);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.option-title 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font-size: 1.3rem;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font-weight: bold;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 #1976D2;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.option-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desc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font-size: 1.05rem;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color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 #333;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margin-bottom: 1rem;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&lt;/style&gt;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""",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("### 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🚀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What would you like to do today?")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col1, col2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st.columns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(2)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with col1: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('&lt;div class="option-card"&gt;',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('&lt;span class="option-title"&gt;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📝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Form-Based Cover Letter&lt;/span&gt;',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'&lt;div class="option-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desc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"&gt;Manually enter your details&lt;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br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&gt;'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'Fine-tune every field&lt;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br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&gt;'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'Best for custom, detailed applications&lt;/div&gt;',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✨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Go to Form-Based"):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"Form-Based"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('&lt;/div&gt;',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with col2: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('&lt;div class="option-card"&gt;',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('&lt;span class="option-title"&gt;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📄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Resume-Based Cover Letter&lt;/span&gt;',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'&lt;div class="option-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desc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"&gt;Upload your resume (PDF)&lt;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br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&gt;'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'Let AI extract your info&lt;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br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&gt;'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'Fastest way to get started&lt;/div&gt;',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🚀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Go to Resume-Based"):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st.session_state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['page'] = "Resume-Based"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('&lt;/div&gt;',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("---")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st.markdown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"&lt;span style='font-size:1.1rem;'&gt;Use the sidebar or the cards above to select your preferred method for generating a tailored cover letter.&lt;/span&gt;",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unsafe_allow_html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=True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)</w:t>
      </w:r>
    </w:p>
    <w:p w14:paraId="4C582E5D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form_based.py</w:t>
      </w:r>
    </w:p>
    <w:p w14:paraId="6DF7720F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import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google.generativeai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os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load_dotenv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br/>
        <w:t xml:space="preserve">def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form_based_cover_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load_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os.getenv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("GEMINI_KEY")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if not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st.error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❌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GEMINI_KEY not found in .env file. Please set it.")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st.stop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genai.configure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model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genai.GenerativeModel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('gemini-1.5-flash')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with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st.form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cover_letter_form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st.subheader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("Form-Based Cover Letter")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name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st.text_input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("Your Name")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job_title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st.text_input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("Job Title")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primary_skills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("Primary Skills (comma-separated)", placeholder="e.g. Python, Django, REST APIs")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experience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st.slider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("Years of Experience", 0, 30, 3)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("Client's Job Post Description")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relevant_projects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("Relevant Projects (comma-separated)")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client_name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st.text_input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("Client Name")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start_date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st.date_input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("Start Date")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deadline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st.date_input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("Deadline")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tone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st.selectbox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("Preferred Tone", ["Formal", "Friendly", "Persuasive", "Confident"])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submit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st.form_submit_button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("Generate Cover Letter")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if submit: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data = 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"name": name,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":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job_title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primarySkills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[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s.strip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() for s in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primary_skills.split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(',')],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"experience": experience,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clientJobPost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":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relevantProjects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[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p.strip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() for p in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relevant_projects.split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(',')],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":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client_name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startDate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str(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start_date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),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"deadline": str(deadline),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t xml:space="preserve">            "tone": tone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clean_job_post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clientJobPost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'].replace('\n', ' ')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prompt = f"""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You are a skilled freelancer with expertise in writing cover letters that have helped secure jobs. Your task is to craft a compelling cover letter that persuades the client to contact the freelancer.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The letter should focus on results and solving the client’s goals, not just earning money.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Here is the candidate's information in JSON format: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{{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"Name": "{data['name']}",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"{data['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jobTitle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PrimarySkills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{data['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primarySkills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']},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"Experience": {data['experience']},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ClientJobPost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"{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clean_job_post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RelevantProjects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{data['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relevantProjects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']},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": "{data['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clientName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"StartDate": "{data['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startDate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']}",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"Deadline": "{data['deadline']}",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"Tone": "{data['tone']}"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}}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Write a personalized, professional cover letter based on this.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try: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response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model.generate_content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(prompt)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st.success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("Cover letter generated!")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("Your AI-Generated Cover Letter",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response.text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, height=350)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st.download_button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("Download Cover Letter",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response.text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file_name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="cover_letter.txt")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except Exception as e: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st.error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(f"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❌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Error: {e}")</w:t>
      </w:r>
    </w:p>
    <w:p w14:paraId="48DFA634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resume_based.py</w:t>
      </w:r>
    </w:p>
    <w:p w14:paraId="46F8035D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import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google.generativeai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as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os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load_dotenv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from PyPDF2 import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PdfReader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def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resume_based_cover_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letter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load_</w:t>
      </w: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os.getenv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("GEMINI_KEY")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if not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st.error</w:t>
      </w:r>
      <w:proofErr w:type="spellEnd"/>
      <w:proofErr w:type="gram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❌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GEMINI_KEY not found in .env file. Please set it.")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st.stop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genai.configure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api_key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model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genai.GenerativeModel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('gemini-1.5-flash')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with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st.form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resume_cover_letter_form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"):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st.subheader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("Resume-Based Cover Letter")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resume_file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st.file_uploader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("Upload your Resume (PDF)", type="pdf")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job_description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("Client's Job Post Description")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tone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st.selectbox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("Preferred Tone", ["Formal", "Friendly", "Persuasive", "Confident"])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submit_resume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st.form_submit_button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("Generate Cover Letter")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submit_resume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resume_file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is None or not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job_description.strip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st.warning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("Please upload your resume and fill in the job description.")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else: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try: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pdf_reader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PdfReader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resume_file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"\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n".join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([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page.extract_text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() for page in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pdf_reader.pages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if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page.extract_text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()])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[:3000]  # Limit for prompt size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clean_job_post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job_description.replace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('\n', ' ')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prompt = f"""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You are a skilled freelancer with expertise in writing cover letters that have helped secure jobs. Your task is to craft a compelling cover letter that persuades the client to contact the freelancer.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lastRenderedPageBreak/>
        <w:br/>
        <w:t>The letter should focus on results and solving the client’s goals, not just earning money.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Here is the candidate's resume content (truncated if too long):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---RESUME---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{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resume_text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---END RESUME---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Here is the job description: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{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clean_job_post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Preferred Tone: {tone}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Write a personalized, professional cover letter based on this.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"""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response =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model.generate_content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(prompt)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st.success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("Cover letter generated!")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st.text_area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("Your AI-Generated Cover Letter",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response.text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, height=350)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st.download_button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("Download Cover Letter",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response.text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,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file_name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="cover_letter.txt")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except Exception as e: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 xml:space="preserve">                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st.error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(f"</w:t>
      </w:r>
      <w:r w:rsidRPr="005A55A7">
        <w:rPr>
          <w:rFonts w:ascii="Segoe UI Emoji" w:hAnsi="Segoe UI Emoji" w:cs="Segoe UI Emoji"/>
          <w:sz w:val="24"/>
          <w:szCs w:val="32"/>
          <w:lang w:val="en-IN"/>
        </w:rPr>
        <w:t>❌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t xml:space="preserve"> Error: {e}")</w:t>
      </w:r>
    </w:p>
    <w:p w14:paraId="33A5E4E5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requirements.txt</w:t>
      </w:r>
    </w:p>
    <w:p w14:paraId="7E4B046C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streamlit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&gt;=1.20.0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google-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generativeai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&gt;=0.3.0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python-</w:t>
      </w:r>
      <w:proofErr w:type="spellStart"/>
      <w:r w:rsidRPr="005A55A7">
        <w:rPr>
          <w:rFonts w:asciiTheme="majorHAnsi" w:hAnsiTheme="majorHAnsi" w:cstheme="majorHAnsi"/>
          <w:sz w:val="24"/>
          <w:szCs w:val="32"/>
          <w:lang w:val="en-IN"/>
        </w:rPr>
        <w:t>dotenv</w:t>
      </w:r>
      <w:proofErr w:type="spellEnd"/>
      <w:r w:rsidRPr="005A55A7">
        <w:rPr>
          <w:rFonts w:asciiTheme="majorHAnsi" w:hAnsiTheme="majorHAnsi" w:cstheme="majorHAnsi"/>
          <w:sz w:val="24"/>
          <w:szCs w:val="32"/>
          <w:lang w:val="en-IN"/>
        </w:rPr>
        <w:t>&gt;=1.0.0</w:t>
      </w:r>
      <w:r w:rsidRPr="005A55A7">
        <w:rPr>
          <w:rFonts w:asciiTheme="majorHAnsi" w:hAnsiTheme="majorHAnsi" w:cstheme="majorHAnsi"/>
          <w:sz w:val="24"/>
          <w:szCs w:val="32"/>
          <w:lang w:val="en-IN"/>
        </w:rPr>
        <w:br/>
        <w:t>PyPDF2&gt;=3.0.0</w:t>
      </w:r>
    </w:p>
    <w:p w14:paraId="1EF59E45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proofErr w:type="gramStart"/>
      <w:r w:rsidRPr="005A55A7">
        <w:rPr>
          <w:rFonts w:asciiTheme="majorHAnsi" w:hAnsiTheme="majorHAnsi" w:cstheme="majorHAnsi"/>
          <w:sz w:val="24"/>
          <w:szCs w:val="32"/>
          <w:lang w:val="en-IN"/>
        </w:rPr>
        <w:t>.env</w:t>
      </w:r>
      <w:proofErr w:type="gramEnd"/>
    </w:p>
    <w:p w14:paraId="4FC57A6F" w14:textId="77777777" w:rsidR="005A55A7" w:rsidRPr="005A55A7" w:rsidRDefault="005A55A7" w:rsidP="005A55A7">
      <w:pPr>
        <w:rPr>
          <w:rFonts w:asciiTheme="majorHAnsi" w:hAnsiTheme="majorHAnsi" w:cstheme="majorHAnsi"/>
          <w:sz w:val="24"/>
          <w:szCs w:val="32"/>
          <w:lang w:val="en-IN"/>
        </w:rPr>
      </w:pPr>
      <w:r w:rsidRPr="005A55A7">
        <w:rPr>
          <w:rFonts w:asciiTheme="majorHAnsi" w:hAnsiTheme="majorHAnsi" w:cstheme="majorHAnsi"/>
          <w:sz w:val="24"/>
          <w:szCs w:val="32"/>
          <w:lang w:val="en-IN"/>
        </w:rPr>
        <w:t>GEMINI_KEY="YOUR_GEMINI_KEY"</w:t>
      </w:r>
    </w:p>
    <w:p w14:paraId="35757FA4" w14:textId="0DEC0F13" w:rsidR="0021455F" w:rsidRPr="005A55A7" w:rsidRDefault="0021455F" w:rsidP="005A55A7">
      <w:pPr>
        <w:rPr>
          <w:rFonts w:asciiTheme="majorHAnsi" w:hAnsiTheme="majorHAnsi" w:cstheme="majorHAnsi"/>
          <w:sz w:val="24"/>
          <w:szCs w:val="32"/>
        </w:rPr>
      </w:pPr>
    </w:p>
    <w:sectPr w:rsidR="0021455F" w:rsidRPr="005A5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086900">
    <w:abstractNumId w:val="8"/>
  </w:num>
  <w:num w:numId="2" w16cid:durableId="115490130">
    <w:abstractNumId w:val="6"/>
  </w:num>
  <w:num w:numId="3" w16cid:durableId="68626124">
    <w:abstractNumId w:val="5"/>
  </w:num>
  <w:num w:numId="4" w16cid:durableId="1441685527">
    <w:abstractNumId w:val="4"/>
  </w:num>
  <w:num w:numId="5" w16cid:durableId="2067676260">
    <w:abstractNumId w:val="7"/>
  </w:num>
  <w:num w:numId="6" w16cid:durableId="669720552">
    <w:abstractNumId w:val="3"/>
  </w:num>
  <w:num w:numId="7" w16cid:durableId="1846553005">
    <w:abstractNumId w:val="2"/>
  </w:num>
  <w:num w:numId="8" w16cid:durableId="612597293">
    <w:abstractNumId w:val="1"/>
  </w:num>
  <w:num w:numId="9" w16cid:durableId="146750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305"/>
    <w:rsid w:val="0015074B"/>
    <w:rsid w:val="0021455F"/>
    <w:rsid w:val="0029639D"/>
    <w:rsid w:val="00326F90"/>
    <w:rsid w:val="005A55A7"/>
    <w:rsid w:val="008432F8"/>
    <w:rsid w:val="008C25AD"/>
    <w:rsid w:val="00AA1D8D"/>
    <w:rsid w:val="00B34B5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D021D"/>
  <w14:defaultImageDpi w14:val="300"/>
  <w15:docId w15:val="{607DB660-A698-4D23-AC4C-74560BB5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1615</Words>
  <Characters>9208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>generated by python-docx</dc:description>
  <cp:lastModifiedBy>Khwaish Agarwala</cp:lastModifiedBy>
  <cp:revision>2</cp:revision>
  <dcterms:created xsi:type="dcterms:W3CDTF">2025-06-20T08:51:00Z</dcterms:created>
  <dcterms:modified xsi:type="dcterms:W3CDTF">2025-06-20T08:51:00Z</dcterms:modified>
  <cp:category/>
</cp:coreProperties>
</file>