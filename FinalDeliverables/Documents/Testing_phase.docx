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7A47E" w14:textId="616D12A4" w:rsidR="001B5C54" w:rsidRDefault="001B5C54" w:rsidP="001B5C54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>PROJECT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3"/>
        <w:gridCol w:w="5757"/>
      </w:tblGrid>
      <w:tr w:rsidR="001B5C54" w:rsidRPr="000B7228" w14:paraId="09B14D8C" w14:textId="77777777" w:rsidTr="001B5C54">
        <w:tc>
          <w:tcPr>
            <w:tcW w:w="2931" w:type="dxa"/>
          </w:tcPr>
          <w:p w14:paraId="481728FC" w14:textId="77777777" w:rsidR="001B5C54" w:rsidRPr="000B7228" w:rsidRDefault="001B5C54" w:rsidP="00D70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925" w:type="dxa"/>
          </w:tcPr>
          <w:p w14:paraId="3B8C1FEB" w14:textId="77777777" w:rsidR="001B5C54" w:rsidRPr="000B7228" w:rsidRDefault="001B5C54" w:rsidP="00D70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18-06-2025</w:t>
            </w:r>
          </w:p>
        </w:tc>
      </w:tr>
      <w:tr w:rsidR="001B5C54" w:rsidRPr="000B7228" w14:paraId="5B682E9B" w14:textId="77777777" w:rsidTr="001B5C54">
        <w:tc>
          <w:tcPr>
            <w:tcW w:w="2931" w:type="dxa"/>
          </w:tcPr>
          <w:p w14:paraId="71F898CC" w14:textId="77777777" w:rsidR="001B5C54" w:rsidRPr="000B7228" w:rsidRDefault="001B5C54" w:rsidP="00D70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925" w:type="dxa"/>
          </w:tcPr>
          <w:p w14:paraId="690AB900" w14:textId="77777777" w:rsidR="001B5C54" w:rsidRPr="000B7228" w:rsidRDefault="001B5C54" w:rsidP="00D70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Empowering Career Progression with Tailored Cover Letters</w:t>
            </w:r>
          </w:p>
        </w:tc>
      </w:tr>
      <w:tr w:rsidR="001B5C54" w:rsidRPr="000B7228" w14:paraId="091C6CBC" w14:textId="77777777" w:rsidTr="001B5C54">
        <w:tc>
          <w:tcPr>
            <w:tcW w:w="2931" w:type="dxa"/>
          </w:tcPr>
          <w:p w14:paraId="0705A1AF" w14:textId="77777777" w:rsidR="001B5C54" w:rsidRPr="000B7228" w:rsidRDefault="001B5C54" w:rsidP="00D703C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5925" w:type="dxa"/>
          </w:tcPr>
          <w:p w14:paraId="7E186660" w14:textId="77777777" w:rsidR="001B5C54" w:rsidRPr="000B7228" w:rsidRDefault="001B5C54" w:rsidP="00D703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5M</w:t>
            </w:r>
          </w:p>
        </w:tc>
      </w:tr>
    </w:tbl>
    <w:p w14:paraId="7CC46804" w14:textId="77777777" w:rsidR="001B5C54" w:rsidRPr="001B5C54" w:rsidRDefault="001B5C54" w:rsidP="001B5C5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6730167" w14:textId="0C9CDD4B" w:rsidR="00C65635" w:rsidRDefault="00000000" w:rsidP="001B5C54">
      <w:pPr>
        <w:rPr>
          <w:rFonts w:cstheme="majorHAnsi"/>
        </w:rPr>
      </w:pPr>
      <w:r w:rsidRPr="001B5C54">
        <w:rPr>
          <w:rFonts w:cstheme="majorHAnsi"/>
        </w:rPr>
        <w:t xml:space="preserve">This document outlines the testing scope, test cases, and procedures for validating the functionality, usability, and performance of the Smart AI Cover Letter Generator </w:t>
      </w:r>
      <w:proofErr w:type="spellStart"/>
      <w:r w:rsidRPr="001B5C54">
        <w:rPr>
          <w:rFonts w:cstheme="majorHAnsi"/>
        </w:rPr>
        <w:t>Streamlit</w:t>
      </w:r>
      <w:proofErr w:type="spellEnd"/>
      <w:r w:rsidRPr="001B5C54">
        <w:rPr>
          <w:rFonts w:cstheme="majorHAnsi"/>
        </w:rPr>
        <w:t xml:space="preserve"> app.</w:t>
      </w:r>
    </w:p>
    <w:p w14:paraId="6A368C18" w14:textId="77777777" w:rsidR="004474B0" w:rsidRDefault="004474B0" w:rsidP="001B5C54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8716F88" w14:textId="18DCD07A" w:rsidR="001B5C54" w:rsidRPr="001B5C54" w:rsidRDefault="001B5C54" w:rsidP="001B5C54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Features and Functionalities to be tested:</w:t>
      </w:r>
    </w:p>
    <w:p w14:paraId="6509CC52" w14:textId="77777777" w:rsidR="00C65635" w:rsidRPr="001B5C54" w:rsidRDefault="00000000">
      <w:pPr>
        <w:rPr>
          <w:rFonts w:cstheme="majorHAnsi"/>
        </w:rPr>
      </w:pPr>
      <w:r w:rsidRPr="001B5C54">
        <w:rPr>
          <w:rFonts w:cstheme="majorHAnsi"/>
        </w:rPr>
        <w:t>The following components are in the testing scope:</w:t>
      </w:r>
    </w:p>
    <w:p w14:paraId="43F041F3" w14:textId="77777777" w:rsidR="00C65635" w:rsidRPr="001B5C54" w:rsidRDefault="00000000">
      <w:pPr>
        <w:pStyle w:val="ListBullet"/>
        <w:rPr>
          <w:rFonts w:cstheme="majorHAnsi"/>
        </w:rPr>
      </w:pPr>
      <w:r w:rsidRPr="001B5C54">
        <w:rPr>
          <w:rFonts w:cstheme="majorHAnsi"/>
        </w:rPr>
        <w:t>Homepage Navigation (Home, Form-Based, Resume-Based)</w:t>
      </w:r>
    </w:p>
    <w:p w14:paraId="731EF126" w14:textId="77777777" w:rsidR="00C65635" w:rsidRPr="001B5C54" w:rsidRDefault="00000000">
      <w:pPr>
        <w:pStyle w:val="ListBullet"/>
        <w:rPr>
          <w:rFonts w:cstheme="majorHAnsi"/>
        </w:rPr>
      </w:pPr>
      <w:r w:rsidRPr="001B5C54">
        <w:rPr>
          <w:rFonts w:cstheme="majorHAnsi"/>
        </w:rPr>
        <w:t>Form-Based Cover Letter Generator (Input fields, Prompt logic, Gemini API call, Output display, Download)</w:t>
      </w:r>
    </w:p>
    <w:p w14:paraId="051631E6" w14:textId="77777777" w:rsidR="00C65635" w:rsidRPr="001B5C54" w:rsidRDefault="00000000">
      <w:pPr>
        <w:pStyle w:val="ListBullet"/>
        <w:rPr>
          <w:rFonts w:cstheme="majorHAnsi"/>
        </w:rPr>
      </w:pPr>
      <w:r w:rsidRPr="001B5C54">
        <w:rPr>
          <w:rFonts w:cstheme="majorHAnsi"/>
        </w:rPr>
        <w:t>Resume-Based Cover Letter Generator (PDF upload, Resume text extraction, Prompting, Gemini API response, Download)</w:t>
      </w:r>
    </w:p>
    <w:p w14:paraId="3F84F808" w14:textId="77777777" w:rsidR="00C65635" w:rsidRPr="001B5C54" w:rsidRDefault="00000000">
      <w:pPr>
        <w:pStyle w:val="ListBullet"/>
        <w:rPr>
          <w:rFonts w:cstheme="majorHAnsi"/>
        </w:rPr>
      </w:pPr>
      <w:r w:rsidRPr="001B5C54">
        <w:rPr>
          <w:rFonts w:cstheme="majorHAnsi"/>
        </w:rPr>
        <w:t>Tone Customization (Formal, Friendly, Persuasive, Confident)</w:t>
      </w:r>
    </w:p>
    <w:p w14:paraId="6B2C1C93" w14:textId="77777777" w:rsidR="00C65635" w:rsidRPr="001B5C54" w:rsidRDefault="00000000">
      <w:pPr>
        <w:pStyle w:val="ListBullet"/>
        <w:rPr>
          <w:rFonts w:cstheme="majorHAnsi"/>
        </w:rPr>
      </w:pPr>
      <w:r w:rsidRPr="001B5C54">
        <w:rPr>
          <w:rFonts w:cstheme="majorHAnsi"/>
        </w:rPr>
        <w:t>Error Handling (Empty inputs, API failure, PDF parsing errors)</w:t>
      </w:r>
    </w:p>
    <w:p w14:paraId="16513328" w14:textId="77777777" w:rsidR="00C65635" w:rsidRDefault="00000000">
      <w:pPr>
        <w:pStyle w:val="ListBullet"/>
        <w:rPr>
          <w:rFonts w:cstheme="majorHAnsi"/>
        </w:rPr>
      </w:pPr>
      <w:r w:rsidRPr="001B5C54">
        <w:rPr>
          <w:rFonts w:cstheme="majorHAnsi"/>
        </w:rPr>
        <w:t>UI/UX Responsiveness and Styling</w:t>
      </w:r>
    </w:p>
    <w:p w14:paraId="67D46E27" w14:textId="77777777" w:rsidR="001B5C54" w:rsidRDefault="001B5C54" w:rsidP="001B5C54">
      <w:pPr>
        <w:pStyle w:val="ListBullet"/>
        <w:numPr>
          <w:ilvl w:val="0"/>
          <w:numId w:val="0"/>
        </w:numPr>
        <w:rPr>
          <w:rFonts w:cstheme="majorHAnsi"/>
        </w:rPr>
      </w:pPr>
    </w:p>
    <w:p w14:paraId="759C78BC" w14:textId="77777777" w:rsidR="004474B0" w:rsidRDefault="004474B0" w:rsidP="001B5C5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79825AA8" w14:textId="77777777" w:rsidR="004474B0" w:rsidRDefault="004474B0" w:rsidP="001B5C5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266EED71" w14:textId="0ED0C0D5" w:rsidR="001B5C54" w:rsidRPr="001B5C54" w:rsidRDefault="001B5C54" w:rsidP="001B5C54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User stories or Requirements to be tested:</w:t>
      </w:r>
    </w:p>
    <w:p w14:paraId="40B0E51A" w14:textId="77777777" w:rsidR="00C65635" w:rsidRPr="001B5C54" w:rsidRDefault="00000000">
      <w:pPr>
        <w:pStyle w:val="ListNumber"/>
        <w:rPr>
          <w:rFonts w:cstheme="majorHAnsi"/>
        </w:rPr>
      </w:pPr>
      <w:r w:rsidRPr="001B5C54">
        <w:rPr>
          <w:rFonts w:cstheme="majorHAnsi"/>
        </w:rPr>
        <w:t>As a user, I want to enter my details in a form to generate a custom cover letter.</w:t>
      </w:r>
    </w:p>
    <w:p w14:paraId="5D51DE4D" w14:textId="77777777" w:rsidR="00C65635" w:rsidRPr="001B5C54" w:rsidRDefault="00000000">
      <w:pPr>
        <w:pStyle w:val="ListNumber"/>
        <w:rPr>
          <w:rFonts w:cstheme="majorHAnsi"/>
        </w:rPr>
      </w:pPr>
      <w:r w:rsidRPr="001B5C54">
        <w:rPr>
          <w:rFonts w:cstheme="majorHAnsi"/>
        </w:rPr>
        <w:t>As a user, I want to upload my resume and get a generated cover letter.</w:t>
      </w:r>
    </w:p>
    <w:p w14:paraId="28CA113B" w14:textId="77777777" w:rsidR="00C65635" w:rsidRPr="001B5C54" w:rsidRDefault="00000000">
      <w:pPr>
        <w:pStyle w:val="ListNumber"/>
        <w:rPr>
          <w:rFonts w:cstheme="majorHAnsi"/>
        </w:rPr>
      </w:pPr>
      <w:r w:rsidRPr="001B5C54">
        <w:rPr>
          <w:rFonts w:cstheme="majorHAnsi"/>
        </w:rPr>
        <w:t>As a user, I want to specify the tone of my cover letter.</w:t>
      </w:r>
    </w:p>
    <w:p w14:paraId="6B03D56E" w14:textId="77777777" w:rsidR="00C65635" w:rsidRPr="001B5C54" w:rsidRDefault="00000000">
      <w:pPr>
        <w:pStyle w:val="ListNumber"/>
        <w:rPr>
          <w:rFonts w:cstheme="majorHAnsi"/>
        </w:rPr>
      </w:pPr>
      <w:r w:rsidRPr="001B5C54">
        <w:rPr>
          <w:rFonts w:cstheme="majorHAnsi"/>
        </w:rPr>
        <w:t>As a user, I want to preview and download the generated content.</w:t>
      </w:r>
    </w:p>
    <w:p w14:paraId="16BCF0BD" w14:textId="6F68D21F" w:rsidR="00C65635" w:rsidRDefault="00000000" w:rsidP="001B5C54">
      <w:pPr>
        <w:pStyle w:val="ListNumber"/>
        <w:rPr>
          <w:rFonts w:cstheme="majorHAnsi"/>
        </w:rPr>
      </w:pPr>
      <w:r w:rsidRPr="001B5C54">
        <w:rPr>
          <w:rFonts w:cstheme="majorHAnsi"/>
        </w:rPr>
        <w:t>As a user, I want to navigate between sections easily via sidebar and cards.</w:t>
      </w:r>
    </w:p>
    <w:p w14:paraId="1237AB51" w14:textId="77777777" w:rsidR="001B5C54" w:rsidRDefault="001B5C54" w:rsidP="001B5C54">
      <w:pPr>
        <w:pStyle w:val="ListNumber"/>
        <w:numPr>
          <w:ilvl w:val="0"/>
          <w:numId w:val="0"/>
        </w:numPr>
        <w:rPr>
          <w:rFonts w:cstheme="majorHAnsi"/>
        </w:rPr>
      </w:pPr>
    </w:p>
    <w:p w14:paraId="3A253470" w14:textId="77777777" w:rsidR="004474B0" w:rsidRDefault="004474B0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45655C65" w14:textId="77777777" w:rsidR="004474B0" w:rsidRDefault="004474B0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136B419B" w14:textId="77777777" w:rsidR="004474B0" w:rsidRDefault="004474B0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38993E34" w14:textId="77777777" w:rsidR="004474B0" w:rsidRDefault="004474B0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5480177B" w14:textId="77777777" w:rsidR="004474B0" w:rsidRDefault="004474B0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2B98CA6A" w14:textId="77777777" w:rsidR="004474B0" w:rsidRDefault="004474B0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</w:p>
    <w:p w14:paraId="0EDC587B" w14:textId="51119BF4" w:rsidR="00F771A2" w:rsidRPr="004474B0" w:rsidRDefault="001B5C54" w:rsidP="004474B0">
      <w:pPr>
        <w:pStyle w:val="ListNumber"/>
        <w:numPr>
          <w:ilvl w:val="0"/>
          <w:numId w:val="0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Test cases:</w:t>
      </w:r>
    </w:p>
    <w:p w14:paraId="78434464" w14:textId="77777777" w:rsidR="004474B0" w:rsidRDefault="004474B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4"/>
        <w:gridCol w:w="1237"/>
        <w:gridCol w:w="1421"/>
        <w:gridCol w:w="1299"/>
        <w:gridCol w:w="1249"/>
        <w:gridCol w:w="1195"/>
        <w:gridCol w:w="1125"/>
      </w:tblGrid>
      <w:tr w:rsidR="004474B0" w14:paraId="54318BF6" w14:textId="77777777" w:rsidTr="008C0600">
        <w:trPr>
          <w:jc w:val="center"/>
        </w:trPr>
        <w:tc>
          <w:tcPr>
            <w:tcW w:w="1234" w:type="dxa"/>
          </w:tcPr>
          <w:p w14:paraId="1CB43943" w14:textId="77777777" w:rsidR="004474B0" w:rsidRDefault="004474B0" w:rsidP="008C0600">
            <w:r>
              <w:t>Test Case ID</w:t>
            </w:r>
          </w:p>
        </w:tc>
        <w:tc>
          <w:tcPr>
            <w:tcW w:w="1234" w:type="dxa"/>
          </w:tcPr>
          <w:p w14:paraId="490588B2" w14:textId="77777777" w:rsidR="004474B0" w:rsidRDefault="004474B0" w:rsidP="008C0600">
            <w:r>
              <w:t>Feature</w:t>
            </w:r>
          </w:p>
        </w:tc>
        <w:tc>
          <w:tcPr>
            <w:tcW w:w="1234" w:type="dxa"/>
          </w:tcPr>
          <w:p w14:paraId="7459E7D5" w14:textId="77777777" w:rsidR="004474B0" w:rsidRDefault="004474B0" w:rsidP="008C0600">
            <w:r>
              <w:t>Test Description</w:t>
            </w:r>
          </w:p>
        </w:tc>
        <w:tc>
          <w:tcPr>
            <w:tcW w:w="1234" w:type="dxa"/>
          </w:tcPr>
          <w:p w14:paraId="381FC80C" w14:textId="77777777" w:rsidR="004474B0" w:rsidRDefault="004474B0" w:rsidP="008C0600">
            <w:r>
              <w:t>Input</w:t>
            </w:r>
          </w:p>
        </w:tc>
        <w:tc>
          <w:tcPr>
            <w:tcW w:w="1234" w:type="dxa"/>
          </w:tcPr>
          <w:p w14:paraId="364A3CF7" w14:textId="77777777" w:rsidR="004474B0" w:rsidRDefault="004474B0" w:rsidP="008C0600">
            <w:r>
              <w:t>Expected Result</w:t>
            </w:r>
          </w:p>
        </w:tc>
        <w:tc>
          <w:tcPr>
            <w:tcW w:w="1234" w:type="dxa"/>
          </w:tcPr>
          <w:p w14:paraId="5911A9F1" w14:textId="77777777" w:rsidR="004474B0" w:rsidRDefault="004474B0" w:rsidP="008C0600">
            <w:r>
              <w:t>Actual Result</w:t>
            </w:r>
          </w:p>
        </w:tc>
        <w:tc>
          <w:tcPr>
            <w:tcW w:w="1234" w:type="dxa"/>
          </w:tcPr>
          <w:p w14:paraId="15B17711" w14:textId="77777777" w:rsidR="004474B0" w:rsidRDefault="004474B0" w:rsidP="008C0600">
            <w:r>
              <w:t>Status</w:t>
            </w:r>
          </w:p>
        </w:tc>
      </w:tr>
      <w:tr w:rsidR="004474B0" w14:paraId="79882AD2" w14:textId="77777777" w:rsidTr="008C0600">
        <w:trPr>
          <w:jc w:val="center"/>
        </w:trPr>
        <w:tc>
          <w:tcPr>
            <w:tcW w:w="1234" w:type="dxa"/>
          </w:tcPr>
          <w:p w14:paraId="0BD32C78" w14:textId="77777777" w:rsidR="004474B0" w:rsidRDefault="004474B0" w:rsidP="008C0600">
            <w:r>
              <w:t>TC01</w:t>
            </w:r>
          </w:p>
        </w:tc>
        <w:tc>
          <w:tcPr>
            <w:tcW w:w="1234" w:type="dxa"/>
          </w:tcPr>
          <w:p w14:paraId="3F5DB1BD" w14:textId="77777777" w:rsidR="004474B0" w:rsidRDefault="004474B0" w:rsidP="008C0600">
            <w:r>
              <w:t>Homepage Navigation</w:t>
            </w:r>
          </w:p>
        </w:tc>
        <w:tc>
          <w:tcPr>
            <w:tcW w:w="1234" w:type="dxa"/>
          </w:tcPr>
          <w:p w14:paraId="087877B4" w14:textId="77777777" w:rsidR="004474B0" w:rsidRDefault="004474B0" w:rsidP="008C0600">
            <w:r>
              <w:t>Click 'Form-Based' button</w:t>
            </w:r>
          </w:p>
        </w:tc>
        <w:tc>
          <w:tcPr>
            <w:tcW w:w="1234" w:type="dxa"/>
          </w:tcPr>
          <w:p w14:paraId="1094F847" w14:textId="77777777" w:rsidR="004474B0" w:rsidRDefault="004474B0" w:rsidP="008C0600">
            <w:r>
              <w:t>Button click</w:t>
            </w:r>
          </w:p>
        </w:tc>
        <w:tc>
          <w:tcPr>
            <w:tcW w:w="1234" w:type="dxa"/>
          </w:tcPr>
          <w:p w14:paraId="3E058500" w14:textId="77777777" w:rsidR="004474B0" w:rsidRDefault="004474B0" w:rsidP="008C0600">
            <w:r>
              <w:t>Navigates to Form-Based page</w:t>
            </w:r>
          </w:p>
        </w:tc>
        <w:tc>
          <w:tcPr>
            <w:tcW w:w="1234" w:type="dxa"/>
          </w:tcPr>
          <w:p w14:paraId="74CC163B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547DCF57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6C76FE6B" w14:textId="77777777" w:rsidTr="008C0600">
        <w:trPr>
          <w:jc w:val="center"/>
        </w:trPr>
        <w:tc>
          <w:tcPr>
            <w:tcW w:w="1234" w:type="dxa"/>
          </w:tcPr>
          <w:p w14:paraId="77DFC1E8" w14:textId="77777777" w:rsidR="004474B0" w:rsidRDefault="004474B0" w:rsidP="008C0600">
            <w:r>
              <w:t>TC02</w:t>
            </w:r>
          </w:p>
        </w:tc>
        <w:tc>
          <w:tcPr>
            <w:tcW w:w="1234" w:type="dxa"/>
          </w:tcPr>
          <w:p w14:paraId="5E1ED8CA" w14:textId="77777777" w:rsidR="004474B0" w:rsidRDefault="004474B0" w:rsidP="008C0600">
            <w:r>
              <w:t>Homepage Navigation</w:t>
            </w:r>
          </w:p>
        </w:tc>
        <w:tc>
          <w:tcPr>
            <w:tcW w:w="1234" w:type="dxa"/>
          </w:tcPr>
          <w:p w14:paraId="606FB2CB" w14:textId="77777777" w:rsidR="004474B0" w:rsidRDefault="004474B0" w:rsidP="008C0600">
            <w:r>
              <w:t>Click 'Resume-Based' button</w:t>
            </w:r>
          </w:p>
        </w:tc>
        <w:tc>
          <w:tcPr>
            <w:tcW w:w="1234" w:type="dxa"/>
          </w:tcPr>
          <w:p w14:paraId="382B07CA" w14:textId="77777777" w:rsidR="004474B0" w:rsidRDefault="004474B0" w:rsidP="008C0600">
            <w:r>
              <w:t>Button click</w:t>
            </w:r>
          </w:p>
        </w:tc>
        <w:tc>
          <w:tcPr>
            <w:tcW w:w="1234" w:type="dxa"/>
          </w:tcPr>
          <w:p w14:paraId="65D69564" w14:textId="77777777" w:rsidR="004474B0" w:rsidRDefault="004474B0" w:rsidP="008C0600">
            <w:r>
              <w:t>Navigates to Resume-Based page</w:t>
            </w:r>
          </w:p>
        </w:tc>
        <w:tc>
          <w:tcPr>
            <w:tcW w:w="1234" w:type="dxa"/>
          </w:tcPr>
          <w:p w14:paraId="742E0254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241C4B07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030CB080" w14:textId="77777777" w:rsidTr="008C0600">
        <w:trPr>
          <w:jc w:val="center"/>
        </w:trPr>
        <w:tc>
          <w:tcPr>
            <w:tcW w:w="1234" w:type="dxa"/>
          </w:tcPr>
          <w:p w14:paraId="2C0B3586" w14:textId="77777777" w:rsidR="004474B0" w:rsidRDefault="004474B0" w:rsidP="008C0600">
            <w:r>
              <w:t>TC03</w:t>
            </w:r>
          </w:p>
        </w:tc>
        <w:tc>
          <w:tcPr>
            <w:tcW w:w="1234" w:type="dxa"/>
          </w:tcPr>
          <w:p w14:paraId="451129D3" w14:textId="77777777" w:rsidR="004474B0" w:rsidRDefault="004474B0" w:rsidP="008C0600">
            <w:r>
              <w:t>Form Validation</w:t>
            </w:r>
          </w:p>
        </w:tc>
        <w:tc>
          <w:tcPr>
            <w:tcW w:w="1234" w:type="dxa"/>
          </w:tcPr>
          <w:p w14:paraId="3E7E5CD1" w14:textId="77777777" w:rsidR="004474B0" w:rsidRDefault="004474B0" w:rsidP="008C0600">
            <w:r>
              <w:t>Submit Form-Based form with empty fields</w:t>
            </w:r>
          </w:p>
        </w:tc>
        <w:tc>
          <w:tcPr>
            <w:tcW w:w="1234" w:type="dxa"/>
          </w:tcPr>
          <w:p w14:paraId="10BB9D9D" w14:textId="77777777" w:rsidR="004474B0" w:rsidRDefault="004474B0" w:rsidP="008C0600">
            <w:r>
              <w:t>Click 'Generate'</w:t>
            </w:r>
          </w:p>
        </w:tc>
        <w:tc>
          <w:tcPr>
            <w:tcW w:w="1234" w:type="dxa"/>
          </w:tcPr>
          <w:p w14:paraId="089A41CB" w14:textId="77777777" w:rsidR="004474B0" w:rsidRDefault="004474B0" w:rsidP="008C0600">
            <w:r>
              <w:t>Error or no action</w:t>
            </w:r>
          </w:p>
        </w:tc>
        <w:tc>
          <w:tcPr>
            <w:tcW w:w="1234" w:type="dxa"/>
          </w:tcPr>
          <w:p w14:paraId="20DAAD3D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0034C240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2B06B607" w14:textId="77777777" w:rsidTr="008C0600">
        <w:trPr>
          <w:jc w:val="center"/>
        </w:trPr>
        <w:tc>
          <w:tcPr>
            <w:tcW w:w="1234" w:type="dxa"/>
          </w:tcPr>
          <w:p w14:paraId="18DBC82A" w14:textId="77777777" w:rsidR="004474B0" w:rsidRDefault="004474B0" w:rsidP="008C0600">
            <w:r>
              <w:t>TC04</w:t>
            </w:r>
          </w:p>
        </w:tc>
        <w:tc>
          <w:tcPr>
            <w:tcW w:w="1234" w:type="dxa"/>
          </w:tcPr>
          <w:p w14:paraId="429AB4CF" w14:textId="77777777" w:rsidR="004474B0" w:rsidRDefault="004474B0" w:rsidP="008C0600">
            <w:r>
              <w:t>Form-Based Cover Letter</w:t>
            </w:r>
          </w:p>
        </w:tc>
        <w:tc>
          <w:tcPr>
            <w:tcW w:w="1234" w:type="dxa"/>
          </w:tcPr>
          <w:p w14:paraId="441740AE" w14:textId="77777777" w:rsidR="004474B0" w:rsidRDefault="004474B0" w:rsidP="008C0600">
            <w:r>
              <w:t>Submit all fields with valid data</w:t>
            </w:r>
          </w:p>
        </w:tc>
        <w:tc>
          <w:tcPr>
            <w:tcW w:w="1234" w:type="dxa"/>
          </w:tcPr>
          <w:p w14:paraId="4B191C57" w14:textId="77777777" w:rsidR="004474B0" w:rsidRDefault="004474B0" w:rsidP="008C0600">
            <w:r>
              <w:t>Name, Job Title, Skills, etc.</w:t>
            </w:r>
          </w:p>
        </w:tc>
        <w:tc>
          <w:tcPr>
            <w:tcW w:w="1234" w:type="dxa"/>
          </w:tcPr>
          <w:p w14:paraId="1D611A3D" w14:textId="77777777" w:rsidR="004474B0" w:rsidRDefault="004474B0" w:rsidP="008C0600">
            <w:r>
              <w:t>Cover letter is generated</w:t>
            </w:r>
          </w:p>
        </w:tc>
        <w:tc>
          <w:tcPr>
            <w:tcW w:w="1234" w:type="dxa"/>
          </w:tcPr>
          <w:p w14:paraId="31384777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571A67A3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57230EB3" w14:textId="77777777" w:rsidTr="008C0600">
        <w:trPr>
          <w:jc w:val="center"/>
        </w:trPr>
        <w:tc>
          <w:tcPr>
            <w:tcW w:w="1234" w:type="dxa"/>
          </w:tcPr>
          <w:p w14:paraId="3B81EDE7" w14:textId="77777777" w:rsidR="004474B0" w:rsidRDefault="004474B0" w:rsidP="008C0600">
            <w:r>
              <w:t>TC05</w:t>
            </w:r>
          </w:p>
        </w:tc>
        <w:tc>
          <w:tcPr>
            <w:tcW w:w="1234" w:type="dxa"/>
          </w:tcPr>
          <w:p w14:paraId="02909C13" w14:textId="77777777" w:rsidR="004474B0" w:rsidRDefault="004474B0" w:rsidP="008C0600">
            <w:r>
              <w:t>Resume Upload</w:t>
            </w:r>
          </w:p>
        </w:tc>
        <w:tc>
          <w:tcPr>
            <w:tcW w:w="1234" w:type="dxa"/>
          </w:tcPr>
          <w:p w14:paraId="00C040A0" w14:textId="77777777" w:rsidR="004474B0" w:rsidRDefault="004474B0" w:rsidP="008C0600">
            <w:r>
              <w:t>Submit Resume-Based without uploading PDF</w:t>
            </w:r>
          </w:p>
        </w:tc>
        <w:tc>
          <w:tcPr>
            <w:tcW w:w="1234" w:type="dxa"/>
          </w:tcPr>
          <w:p w14:paraId="6A7BE4AF" w14:textId="77777777" w:rsidR="004474B0" w:rsidRDefault="004474B0" w:rsidP="008C0600">
            <w:r>
              <w:t>No PDF uploaded</w:t>
            </w:r>
          </w:p>
        </w:tc>
        <w:tc>
          <w:tcPr>
            <w:tcW w:w="1234" w:type="dxa"/>
          </w:tcPr>
          <w:p w14:paraId="2E010501" w14:textId="77777777" w:rsidR="004474B0" w:rsidRDefault="004474B0" w:rsidP="008C0600">
            <w:r>
              <w:t>Show warning</w:t>
            </w:r>
          </w:p>
        </w:tc>
        <w:tc>
          <w:tcPr>
            <w:tcW w:w="1234" w:type="dxa"/>
          </w:tcPr>
          <w:p w14:paraId="7829D29F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7782271A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067AA302" w14:textId="77777777" w:rsidTr="008C0600">
        <w:trPr>
          <w:jc w:val="center"/>
        </w:trPr>
        <w:tc>
          <w:tcPr>
            <w:tcW w:w="1234" w:type="dxa"/>
          </w:tcPr>
          <w:p w14:paraId="76F7C569" w14:textId="77777777" w:rsidR="004474B0" w:rsidRDefault="004474B0" w:rsidP="008C0600">
            <w:r>
              <w:t>TC06</w:t>
            </w:r>
          </w:p>
        </w:tc>
        <w:tc>
          <w:tcPr>
            <w:tcW w:w="1234" w:type="dxa"/>
          </w:tcPr>
          <w:p w14:paraId="1A5D4BED" w14:textId="77777777" w:rsidR="004474B0" w:rsidRDefault="004474B0" w:rsidP="008C0600">
            <w:r>
              <w:t>Resume-Based Cover Letter</w:t>
            </w:r>
          </w:p>
        </w:tc>
        <w:tc>
          <w:tcPr>
            <w:tcW w:w="1234" w:type="dxa"/>
          </w:tcPr>
          <w:p w14:paraId="08368377" w14:textId="77777777" w:rsidR="004474B0" w:rsidRDefault="004474B0" w:rsidP="008C0600">
            <w:r>
              <w:t>Submit resume and job description</w:t>
            </w:r>
          </w:p>
        </w:tc>
        <w:tc>
          <w:tcPr>
            <w:tcW w:w="1234" w:type="dxa"/>
          </w:tcPr>
          <w:p w14:paraId="2E5E20D5" w14:textId="77777777" w:rsidR="004474B0" w:rsidRDefault="004474B0" w:rsidP="008C0600">
            <w:r>
              <w:t>PDF + Job Desc</w:t>
            </w:r>
          </w:p>
        </w:tc>
        <w:tc>
          <w:tcPr>
            <w:tcW w:w="1234" w:type="dxa"/>
          </w:tcPr>
          <w:p w14:paraId="6C1E527C" w14:textId="77777777" w:rsidR="004474B0" w:rsidRDefault="004474B0" w:rsidP="008C0600">
            <w:r>
              <w:t>Cover letter is generated</w:t>
            </w:r>
          </w:p>
        </w:tc>
        <w:tc>
          <w:tcPr>
            <w:tcW w:w="1234" w:type="dxa"/>
          </w:tcPr>
          <w:p w14:paraId="624F4758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1670F52E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0237D389" w14:textId="77777777" w:rsidTr="008C0600">
        <w:trPr>
          <w:jc w:val="center"/>
        </w:trPr>
        <w:tc>
          <w:tcPr>
            <w:tcW w:w="1234" w:type="dxa"/>
          </w:tcPr>
          <w:p w14:paraId="29CC272B" w14:textId="77777777" w:rsidR="004474B0" w:rsidRDefault="004474B0" w:rsidP="008C0600">
            <w:r>
              <w:t>TC07</w:t>
            </w:r>
          </w:p>
        </w:tc>
        <w:tc>
          <w:tcPr>
            <w:tcW w:w="1234" w:type="dxa"/>
          </w:tcPr>
          <w:p w14:paraId="1807733E" w14:textId="77777777" w:rsidR="004474B0" w:rsidRDefault="004474B0" w:rsidP="008C0600">
            <w:r>
              <w:t>Download Function</w:t>
            </w:r>
          </w:p>
        </w:tc>
        <w:tc>
          <w:tcPr>
            <w:tcW w:w="1234" w:type="dxa"/>
          </w:tcPr>
          <w:p w14:paraId="70DCC419" w14:textId="77777777" w:rsidR="004474B0" w:rsidRDefault="004474B0" w:rsidP="008C0600">
            <w:r>
              <w:t>Click 'Download Cover Letter' button</w:t>
            </w:r>
          </w:p>
        </w:tc>
        <w:tc>
          <w:tcPr>
            <w:tcW w:w="1234" w:type="dxa"/>
          </w:tcPr>
          <w:p w14:paraId="605BE439" w14:textId="77777777" w:rsidR="004474B0" w:rsidRDefault="004474B0" w:rsidP="008C0600">
            <w:r>
              <w:t>Valid generation first</w:t>
            </w:r>
          </w:p>
        </w:tc>
        <w:tc>
          <w:tcPr>
            <w:tcW w:w="1234" w:type="dxa"/>
          </w:tcPr>
          <w:p w14:paraId="404F4356" w14:textId="77777777" w:rsidR="004474B0" w:rsidRDefault="004474B0" w:rsidP="008C0600">
            <w:r>
              <w:t>.txt file downloads</w:t>
            </w:r>
          </w:p>
        </w:tc>
        <w:tc>
          <w:tcPr>
            <w:tcW w:w="1234" w:type="dxa"/>
          </w:tcPr>
          <w:p w14:paraId="3BD711E9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44D6DF0D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6637B9F7" w14:textId="77777777" w:rsidTr="008C0600">
        <w:trPr>
          <w:jc w:val="center"/>
        </w:trPr>
        <w:tc>
          <w:tcPr>
            <w:tcW w:w="1234" w:type="dxa"/>
          </w:tcPr>
          <w:p w14:paraId="32BAF222" w14:textId="77777777" w:rsidR="004474B0" w:rsidRDefault="004474B0" w:rsidP="008C0600">
            <w:r>
              <w:t>TC08</w:t>
            </w:r>
          </w:p>
        </w:tc>
        <w:tc>
          <w:tcPr>
            <w:tcW w:w="1234" w:type="dxa"/>
          </w:tcPr>
          <w:p w14:paraId="48E7C125" w14:textId="77777777" w:rsidR="004474B0" w:rsidRDefault="004474B0" w:rsidP="008C0600">
            <w:r>
              <w:t>API Key Missing</w:t>
            </w:r>
          </w:p>
        </w:tc>
        <w:tc>
          <w:tcPr>
            <w:tcW w:w="1234" w:type="dxa"/>
          </w:tcPr>
          <w:p w14:paraId="7DE97B29" w14:textId="77777777" w:rsidR="004474B0" w:rsidRDefault="004474B0" w:rsidP="008C0600">
            <w:r>
              <w:t xml:space="preserve">Remove GEMINI_KEY from </w:t>
            </w:r>
            <w:proofErr w:type="gramStart"/>
            <w:r>
              <w:t>`.env</w:t>
            </w:r>
            <w:proofErr w:type="gramEnd"/>
            <w:r>
              <w:t>`</w:t>
            </w:r>
          </w:p>
        </w:tc>
        <w:tc>
          <w:tcPr>
            <w:tcW w:w="1234" w:type="dxa"/>
          </w:tcPr>
          <w:p w14:paraId="0126C21E" w14:textId="77777777" w:rsidR="004474B0" w:rsidRDefault="004474B0" w:rsidP="008C0600">
            <w:r>
              <w:t>App start</w:t>
            </w:r>
          </w:p>
        </w:tc>
        <w:tc>
          <w:tcPr>
            <w:tcW w:w="1234" w:type="dxa"/>
          </w:tcPr>
          <w:p w14:paraId="46F1B3DE" w14:textId="77777777" w:rsidR="004474B0" w:rsidRDefault="004474B0" w:rsidP="008C0600">
            <w:r>
              <w:t>Show error and halt</w:t>
            </w:r>
          </w:p>
        </w:tc>
        <w:tc>
          <w:tcPr>
            <w:tcW w:w="1234" w:type="dxa"/>
          </w:tcPr>
          <w:p w14:paraId="418E239E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04F92CC8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57FA1C0C" w14:textId="77777777" w:rsidTr="008C0600">
        <w:trPr>
          <w:jc w:val="center"/>
        </w:trPr>
        <w:tc>
          <w:tcPr>
            <w:tcW w:w="1234" w:type="dxa"/>
          </w:tcPr>
          <w:p w14:paraId="02E6133F" w14:textId="77777777" w:rsidR="004474B0" w:rsidRDefault="004474B0" w:rsidP="008C0600">
            <w:r>
              <w:t>TC09</w:t>
            </w:r>
          </w:p>
        </w:tc>
        <w:tc>
          <w:tcPr>
            <w:tcW w:w="1234" w:type="dxa"/>
          </w:tcPr>
          <w:p w14:paraId="4F7D1B8C" w14:textId="77777777" w:rsidR="004474B0" w:rsidRDefault="004474B0" w:rsidP="008C0600">
            <w:r>
              <w:t>PDF Text Extraction</w:t>
            </w:r>
          </w:p>
        </w:tc>
        <w:tc>
          <w:tcPr>
            <w:tcW w:w="1234" w:type="dxa"/>
          </w:tcPr>
          <w:p w14:paraId="0D96A487" w14:textId="77777777" w:rsidR="004474B0" w:rsidRDefault="004474B0" w:rsidP="008C0600">
            <w:r>
              <w:t xml:space="preserve">Upload malformed </w:t>
            </w:r>
            <w:r>
              <w:lastRenderedPageBreak/>
              <w:t>or image-only PDF</w:t>
            </w:r>
          </w:p>
        </w:tc>
        <w:tc>
          <w:tcPr>
            <w:tcW w:w="1234" w:type="dxa"/>
          </w:tcPr>
          <w:p w14:paraId="67329147" w14:textId="77777777" w:rsidR="004474B0" w:rsidRDefault="004474B0" w:rsidP="008C0600">
            <w:r>
              <w:lastRenderedPageBreak/>
              <w:t>Bad PDF</w:t>
            </w:r>
          </w:p>
        </w:tc>
        <w:tc>
          <w:tcPr>
            <w:tcW w:w="1234" w:type="dxa"/>
          </w:tcPr>
          <w:p w14:paraId="19FC4084" w14:textId="77777777" w:rsidR="004474B0" w:rsidRDefault="004474B0" w:rsidP="008C0600">
            <w:r>
              <w:t>Show error message</w:t>
            </w:r>
          </w:p>
        </w:tc>
        <w:tc>
          <w:tcPr>
            <w:tcW w:w="1234" w:type="dxa"/>
          </w:tcPr>
          <w:p w14:paraId="7D43B4C2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297A6825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4474B0" w14:paraId="6B278934" w14:textId="77777777" w:rsidTr="008C0600">
        <w:trPr>
          <w:jc w:val="center"/>
        </w:trPr>
        <w:tc>
          <w:tcPr>
            <w:tcW w:w="1234" w:type="dxa"/>
          </w:tcPr>
          <w:p w14:paraId="3112D293" w14:textId="77777777" w:rsidR="004474B0" w:rsidRDefault="004474B0" w:rsidP="008C0600">
            <w:r>
              <w:t>TC10</w:t>
            </w:r>
          </w:p>
        </w:tc>
        <w:tc>
          <w:tcPr>
            <w:tcW w:w="1234" w:type="dxa"/>
          </w:tcPr>
          <w:p w14:paraId="3A251F8E" w14:textId="77777777" w:rsidR="004474B0" w:rsidRDefault="004474B0" w:rsidP="008C0600">
            <w:r>
              <w:t>Tone Selection</w:t>
            </w:r>
          </w:p>
        </w:tc>
        <w:tc>
          <w:tcPr>
            <w:tcW w:w="1234" w:type="dxa"/>
          </w:tcPr>
          <w:p w14:paraId="3D384F5F" w14:textId="77777777" w:rsidR="004474B0" w:rsidRDefault="004474B0" w:rsidP="008C0600">
            <w:r>
              <w:t>Change tone in dropdown</w:t>
            </w:r>
          </w:p>
        </w:tc>
        <w:tc>
          <w:tcPr>
            <w:tcW w:w="1234" w:type="dxa"/>
          </w:tcPr>
          <w:p w14:paraId="3449BF9C" w14:textId="77777777" w:rsidR="004474B0" w:rsidRDefault="004474B0" w:rsidP="008C0600">
            <w:r>
              <w:t>Select “Friendly</w:t>
            </w:r>
            <w:proofErr w:type="gramStart"/>
            <w:r>
              <w:t>”,</w:t>
            </w:r>
            <w:proofErr w:type="gramEnd"/>
            <w:r>
              <w:t xml:space="preserve"> “Confident”</w:t>
            </w:r>
          </w:p>
        </w:tc>
        <w:tc>
          <w:tcPr>
            <w:tcW w:w="1234" w:type="dxa"/>
          </w:tcPr>
          <w:p w14:paraId="0C48A42F" w14:textId="77777777" w:rsidR="004474B0" w:rsidRDefault="004474B0" w:rsidP="008C0600">
            <w:r>
              <w:t>Generated letter reflects tone</w:t>
            </w:r>
          </w:p>
        </w:tc>
        <w:tc>
          <w:tcPr>
            <w:tcW w:w="1234" w:type="dxa"/>
          </w:tcPr>
          <w:p w14:paraId="59CF50C0" w14:textId="77777777" w:rsidR="004474B0" w:rsidRDefault="004474B0" w:rsidP="008C0600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234" w:type="dxa"/>
          </w:tcPr>
          <w:p w14:paraId="0159C001" w14:textId="77777777" w:rsidR="004474B0" w:rsidRDefault="004474B0" w:rsidP="008C0600"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6EF734DF" w14:textId="77777777" w:rsidR="004474B0" w:rsidRDefault="004474B0"/>
    <w:sectPr w:rsidR="004474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117748">
    <w:abstractNumId w:val="8"/>
  </w:num>
  <w:num w:numId="2" w16cid:durableId="1311247103">
    <w:abstractNumId w:val="6"/>
  </w:num>
  <w:num w:numId="3" w16cid:durableId="804540886">
    <w:abstractNumId w:val="5"/>
  </w:num>
  <w:num w:numId="4" w16cid:durableId="867447784">
    <w:abstractNumId w:val="4"/>
  </w:num>
  <w:num w:numId="5" w16cid:durableId="645092903">
    <w:abstractNumId w:val="7"/>
  </w:num>
  <w:num w:numId="6" w16cid:durableId="1787193866">
    <w:abstractNumId w:val="3"/>
  </w:num>
  <w:num w:numId="7" w16cid:durableId="944851387">
    <w:abstractNumId w:val="2"/>
  </w:num>
  <w:num w:numId="8" w16cid:durableId="1820532999">
    <w:abstractNumId w:val="1"/>
  </w:num>
  <w:num w:numId="9" w16cid:durableId="116373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B5C54"/>
    <w:rsid w:val="0029639D"/>
    <w:rsid w:val="00326F90"/>
    <w:rsid w:val="004474B0"/>
    <w:rsid w:val="007576C9"/>
    <w:rsid w:val="008432F8"/>
    <w:rsid w:val="00AA1D8D"/>
    <w:rsid w:val="00B47730"/>
    <w:rsid w:val="00C65635"/>
    <w:rsid w:val="00CA0532"/>
    <w:rsid w:val="00CB0664"/>
    <w:rsid w:val="00D10BD9"/>
    <w:rsid w:val="00EF5181"/>
    <w:rsid w:val="00F77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A789D"/>
  <w14:defaultImageDpi w14:val="300"/>
  <w15:docId w15:val="{D3866121-0EBB-4880-818A-F7E82CF0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Khwaish Agarwala</dc:creator>
  <cp:keywords/>
  <dc:description>generated by python-docx</dc:description>
  <cp:lastModifiedBy>Khwaish Agarwala</cp:lastModifiedBy>
  <cp:revision>2</cp:revision>
  <dcterms:created xsi:type="dcterms:W3CDTF">2025-06-20T07:31:00Z</dcterms:created>
  <dcterms:modified xsi:type="dcterms:W3CDTF">2025-06-20T07:31:00Z</dcterms:modified>
  <cp:category/>
</cp:coreProperties>
</file>